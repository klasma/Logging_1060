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57229-2024 i Olofströms kommun</w:t>
      </w:r>
    </w:p>
    <w:p>
      <w:r>
        <w:t>Detta dokument behandlar höga naturvärden i avverkningsanmälan A 57229-2024 i Olofströms kommun. Denna avverkningsanmälan inkom 2024-12-03 12:57:46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ask (EN), lunglav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7229-2024 karta.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6237528, E 475169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