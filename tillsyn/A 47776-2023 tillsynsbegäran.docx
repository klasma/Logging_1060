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47776-2023 i Olofströms kommun</w:t>
      </w:r>
    </w:p>
    <w:p>
      <w:r>
        <w:t>Detta dokument behandlar höga naturvärden i avverkningsanmälan A 47776-2023 i Olofströms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7776-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6249316, E 475913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