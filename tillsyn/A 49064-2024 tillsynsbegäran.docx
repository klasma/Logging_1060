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49064-2024 i Olofströms kommun</w:t>
      </w:r>
    </w:p>
    <w:p>
      <w:r>
        <w:t>Detta dokument behandlar höga naturvärden i avverkningsanmälan A 49064-2024 i Olofströms kommun. Denna avverkningsanmälan inkom 2024-10-29 14:27:50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49064-2024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6241476, E 467468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