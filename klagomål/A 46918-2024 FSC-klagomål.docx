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46918-2024 i Olofströms kommun</w:t>
      </w:r>
    </w:p>
    <w:p>
      <w:r>
        <w:t>Detta dokument behandlar höga naturvärden i avverkningsanmälan A 46918-2024 i Olofströms kommun. Denna avverkningsanmälan inkom 2024-10-18 19:06:01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fyrflikig jordstjärna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6918-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6245867, E 476009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